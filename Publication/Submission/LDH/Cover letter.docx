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CE3BB" w14:textId="77777777" w:rsidR="005B0D14" w:rsidRPr="0013785C" w:rsidRDefault="0013785C" w:rsidP="0013785C">
      <w:pPr>
        <w:spacing w:before="0"/>
        <w:rPr>
          <w:b/>
          <w:color w:val="003300"/>
          <w:sz w:val="20"/>
          <w:szCs w:val="20"/>
        </w:rPr>
      </w:pPr>
      <w:r w:rsidRPr="0013785C">
        <w:rPr>
          <w:b/>
          <w:color w:val="003300"/>
          <w:sz w:val="20"/>
          <w:szCs w:val="20"/>
        </w:rPr>
        <w:t xml:space="preserve">   </w:t>
      </w:r>
      <w:r w:rsidR="00B06B4E" w:rsidRPr="0013785C">
        <w:rPr>
          <w:b/>
          <w:color w:val="003300"/>
          <w:sz w:val="20"/>
          <w:szCs w:val="20"/>
        </w:rPr>
        <w:t>School of Computing</w:t>
      </w:r>
    </w:p>
    <w:p w14:paraId="752DD46E" w14:textId="23BD6DB4" w:rsidR="00B06B4E" w:rsidRPr="0013785C" w:rsidRDefault="00A827ED" w:rsidP="0013785C">
      <w:pPr>
        <w:spacing w:before="0"/>
        <w:rPr>
          <w:color w:val="003300"/>
          <w:sz w:val="20"/>
          <w:szCs w:val="20"/>
        </w:rPr>
      </w:pPr>
      <w:r w:rsidRPr="0013785C">
        <w:rPr>
          <w:noProof/>
          <w:color w:val="003300"/>
          <w:sz w:val="20"/>
          <w:szCs w:val="20"/>
          <w:lang w:eastAsia="en-GB"/>
        </w:rPr>
        <w:drawing>
          <wp:anchor distT="0" distB="0" distL="114300" distR="114300" simplePos="0" relativeHeight="251658240" behindDoc="1" locked="0" layoutInCell="1" allowOverlap="1" wp14:anchorId="6BDFC5B0" wp14:editId="4260506E">
            <wp:simplePos x="0" y="0"/>
            <wp:positionH relativeFrom="column">
              <wp:posOffset>3357245</wp:posOffset>
            </wp:positionH>
            <wp:positionV relativeFrom="paragraph">
              <wp:posOffset>36195</wp:posOffset>
            </wp:positionV>
            <wp:extent cx="3338195" cy="1323975"/>
            <wp:effectExtent l="0" t="0" r="0" b="9525"/>
            <wp:wrapNone/>
            <wp:docPr id="1" name="Picture 1" descr="http://www.see.leeds.ac.uk/imvul/images/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leeds.ac.uk/imvul/images/logo_gre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785C" w:rsidRPr="0013785C">
        <w:rPr>
          <w:color w:val="003300"/>
          <w:sz w:val="20"/>
          <w:szCs w:val="20"/>
        </w:rPr>
        <w:t xml:space="preserve">   </w:t>
      </w:r>
      <w:r w:rsidR="00B06B4E" w:rsidRPr="0013785C">
        <w:rPr>
          <w:color w:val="003300"/>
          <w:sz w:val="20"/>
          <w:szCs w:val="20"/>
        </w:rPr>
        <w:t>University of Leeds</w:t>
      </w:r>
    </w:p>
    <w:p w14:paraId="7A3B641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Leeds LS2 9JT</w:t>
      </w:r>
    </w:p>
    <w:p w14:paraId="245C12EE" w14:textId="77777777" w:rsidR="0013785C" w:rsidRPr="0013785C" w:rsidRDefault="0013785C" w:rsidP="0013785C">
      <w:pPr>
        <w:spacing w:before="0"/>
        <w:rPr>
          <w:color w:val="003300"/>
          <w:sz w:val="20"/>
          <w:szCs w:val="20"/>
        </w:rPr>
      </w:pPr>
    </w:p>
    <w:p w14:paraId="7B4EF04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T +44 (0) 113 343 5430</w:t>
      </w:r>
    </w:p>
    <w:p w14:paraId="1E63C582" w14:textId="77777777" w:rsidR="00B06B4E" w:rsidRPr="0013785C" w:rsidRDefault="0013785C" w:rsidP="0013785C">
      <w:pPr>
        <w:spacing w:before="0"/>
        <w:rPr>
          <w:color w:val="003300"/>
          <w:sz w:val="20"/>
          <w:szCs w:val="20"/>
        </w:rPr>
      </w:pPr>
      <w:r w:rsidRPr="0013785C">
        <w:rPr>
          <w:color w:val="003300"/>
          <w:sz w:val="20"/>
          <w:szCs w:val="20"/>
        </w:rPr>
        <w:t xml:space="preserve">   F</w:t>
      </w:r>
      <w:r w:rsidR="00B06B4E" w:rsidRPr="0013785C">
        <w:rPr>
          <w:color w:val="003300"/>
          <w:sz w:val="20"/>
          <w:szCs w:val="20"/>
        </w:rPr>
        <w:t xml:space="preserve"> +44 (0) 113 343 5468</w:t>
      </w:r>
    </w:p>
    <w:p w14:paraId="749CC23F"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E office@comp.leeds.ac.uk </w:t>
      </w:r>
    </w:p>
    <w:p w14:paraId="3CD4E9AA"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W http://www.engineering.leeds.ac.uk/computing/     </w:t>
      </w:r>
    </w:p>
    <w:p w14:paraId="4F15057C" w14:textId="77777777" w:rsidR="00B06B4E" w:rsidRDefault="00B06B4E" w:rsidP="002A237B"/>
    <w:p w14:paraId="0D2E818B" w14:textId="3B00E344" w:rsidR="00734406" w:rsidRDefault="00F216F3" w:rsidP="00456302">
      <w:r>
        <w:t xml:space="preserve">Dear </w:t>
      </w:r>
      <w:r w:rsidR="00FA52DD">
        <w:t>Rupa Sarkar</w:t>
      </w:r>
      <w:r w:rsidR="00582004">
        <w:t>,</w:t>
      </w:r>
    </w:p>
    <w:p w14:paraId="4C2C6605" w14:textId="493289D0" w:rsidR="00582004" w:rsidRDefault="00FA52DD" w:rsidP="00582004">
      <w:r>
        <w:t xml:space="preserve">Following correspondence in October 2020, </w:t>
      </w:r>
      <w:r w:rsidR="00582004">
        <w:t>I am writing to submit our manuscript entitled “</w:t>
      </w:r>
      <w:r w:rsidRPr="00FA52DD">
        <w:rPr>
          <w:i/>
        </w:rPr>
        <w:t>Patient Safety Informatics: Meeting the challenges of emerging digital health</w:t>
      </w:r>
      <w:r w:rsidR="00582004">
        <w:t xml:space="preserve">” for consideration as a </w:t>
      </w:r>
      <w:r>
        <w:t>Lancet Digital Health Viewpoint paper</w:t>
      </w:r>
      <w:r w:rsidR="00582004">
        <w:t>. I would be grateful if you would consider this</w:t>
      </w:r>
      <w:r w:rsidR="00E05A28">
        <w:t xml:space="preserve"> submission for publication.</w:t>
      </w:r>
    </w:p>
    <w:p w14:paraId="27E37748" w14:textId="11D6B599" w:rsidR="00FA52DD" w:rsidRDefault="00582004" w:rsidP="00582004">
      <w:r>
        <w:t>In our paper</w:t>
      </w:r>
      <w:r w:rsidR="00B16990">
        <w:t>,</w:t>
      </w:r>
      <w:r w:rsidR="00B16990" w:rsidRPr="00B16990">
        <w:t xml:space="preserve"> we describe the output from a workshop</w:t>
      </w:r>
      <w:r w:rsidR="000C64CD">
        <w:t xml:space="preserve"> that</w:t>
      </w:r>
      <w:r w:rsidR="00B16990" w:rsidRPr="00B16990">
        <w:t xml:space="preserve"> focused on identifying the patient-safety challenges associated with emerging digital health technologies. </w:t>
      </w:r>
      <w:r w:rsidR="00B16990">
        <w:t>The workshop was the first in a series of collaborations led by the digital</w:t>
      </w:r>
      <w:r w:rsidR="006040A6">
        <w:t xml:space="preserve"> </w:t>
      </w:r>
      <w:r w:rsidR="00B16990">
        <w:t xml:space="preserve">health themes </w:t>
      </w:r>
      <w:r w:rsidR="00B16990" w:rsidRPr="00B16990">
        <w:t>within the Manchester and Yorkshire NIHR Patient Safety Translational Research Centres</w:t>
      </w:r>
      <w:r w:rsidR="00B16990">
        <w:t xml:space="preserve">. The paper </w:t>
      </w:r>
      <w:r w:rsidR="00B16990" w:rsidRPr="00B16990">
        <w:t>present</w:t>
      </w:r>
      <w:r w:rsidR="00B16990">
        <w:t>s</w:t>
      </w:r>
      <w:r w:rsidR="00B16990" w:rsidRPr="00B16990">
        <w:t xml:space="preserve"> a definition of Patient Safety Informatics, discuss</w:t>
      </w:r>
      <w:r w:rsidR="00B16990">
        <w:t>es</w:t>
      </w:r>
      <w:r w:rsidR="00B16990" w:rsidRPr="00B16990">
        <w:t xml:space="preserve"> the challenges identified in the workshop, and present</w:t>
      </w:r>
      <w:r w:rsidR="00B16990">
        <w:t>s</w:t>
      </w:r>
      <w:r w:rsidR="00B16990" w:rsidRPr="00B16990">
        <w:t xml:space="preserve"> recommendations to address the patient-safety concerns posed by them.</w:t>
      </w:r>
    </w:p>
    <w:p w14:paraId="4BD389A1" w14:textId="77777777" w:rsidR="00B16990" w:rsidRDefault="00B16990" w:rsidP="00B16990">
      <w:r>
        <w:t>We are motivated by the acknowledgement that 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p>
    <w:p w14:paraId="4728CFE6" w14:textId="6D78BC0F" w:rsidR="00FA52DD" w:rsidRDefault="00B16990" w:rsidP="00B16990">
      <w:r>
        <w:t>We convened a workshop of</w:t>
      </w:r>
      <w:r w:rsidR="00582004">
        <w:t xml:space="preserve"> </w:t>
      </w:r>
      <w:r>
        <w:t>representatives from</w:t>
      </w:r>
      <w:r w:rsidRPr="00B16990">
        <w:t xml:space="preserve"> a diverse range of expertise in the development and evaluation of digital health technologies</w:t>
      </w:r>
      <w:r>
        <w:t>. These included</w:t>
      </w:r>
      <w:r w:rsidRPr="00B16990">
        <w:t xml:space="preserve"> clinicians, commercial developers of digital health technologies, software engineers, and researchers in applied health, health services, safety science, human factors, health informatics, and clinical decision making.</w:t>
      </w:r>
    </w:p>
    <w:p w14:paraId="25DC73D9" w14:textId="5D9A448F" w:rsidR="00582004" w:rsidRDefault="000C64CD" w:rsidP="00582004">
      <w:r>
        <w:t>Our intention wa</w:t>
      </w:r>
      <w:r w:rsidR="00E05A28" w:rsidRPr="00E05A28">
        <w:t xml:space="preserve">s to </w:t>
      </w:r>
      <w:r w:rsidR="00B16990" w:rsidRPr="00B16990">
        <w:t>begin the process of developing the theoretical and practical foundations of Patient Safety Informatics</w:t>
      </w:r>
      <w:r w:rsidR="00B16990">
        <w:t xml:space="preserve">, which lies at the intersection of digital health, safety science and clinical care. We hope </w:t>
      </w:r>
      <w:r w:rsidR="00F36BC6">
        <w:t>our paper</w:t>
      </w:r>
      <w:r>
        <w:t xml:space="preserve"> wi</w:t>
      </w:r>
      <w:bookmarkStart w:id="0" w:name="_GoBack"/>
      <w:bookmarkEnd w:id="0"/>
      <w:r>
        <w:t>ll be of interest to the multidisciplinary readership of The Lancet Digital Health</w:t>
      </w:r>
      <w:r w:rsidR="009E0A1A">
        <w:t>.</w:t>
      </w:r>
    </w:p>
    <w:p w14:paraId="15551F4E" w14:textId="77777777" w:rsidR="00582004" w:rsidRDefault="00582004" w:rsidP="00582004">
      <w:r>
        <w:t>If you require any additional information regarding our manuscript, please do not hesitate to contact us directly via the contact details, below. Thank you for your time and consideration.</w:t>
      </w:r>
    </w:p>
    <w:p w14:paraId="7D9EB425" w14:textId="77777777" w:rsidR="00582004" w:rsidRDefault="00582004" w:rsidP="00582004"/>
    <w:p w14:paraId="4C71F437" w14:textId="77777777" w:rsidR="00582004" w:rsidRDefault="00582004" w:rsidP="00582004">
      <w:r>
        <w:t xml:space="preserve">Sincerely, </w:t>
      </w:r>
    </w:p>
    <w:p w14:paraId="4AB2B6B9" w14:textId="77777777" w:rsidR="00582004" w:rsidRDefault="00582004" w:rsidP="00582004">
      <w:r>
        <w:t>Ciarán McInerney, PhD.</w:t>
      </w:r>
    </w:p>
    <w:p w14:paraId="3437A8EA" w14:textId="4010F733" w:rsidR="001D22EF" w:rsidRDefault="00FA52DD" w:rsidP="001D22EF">
      <w:r>
        <w:t>Jonathan Benn, Dawn Dowding, Ibrahim, Habli, David A. Jenkins, Carolyn McCrorie, Niels Peek, Rebecca Randell, Richard Williams</w:t>
      </w:r>
      <w:r w:rsidR="00C21F6A">
        <w:t xml:space="preserve"> </w:t>
      </w:r>
      <w:r w:rsidR="00F9081E">
        <w:t xml:space="preserve">and </w:t>
      </w:r>
      <w:r w:rsidR="00582004">
        <w:t xml:space="preserve">Owen </w:t>
      </w:r>
      <w:r w:rsidR="00F9081E">
        <w:t>A. Johnson</w:t>
      </w:r>
    </w:p>
    <w:p w14:paraId="703FACA6" w14:textId="77777777" w:rsidR="00456302" w:rsidRDefault="00456302" w:rsidP="00F216F3">
      <w:pPr>
        <w:spacing w:before="0"/>
      </w:pPr>
    </w:p>
    <w:p w14:paraId="55CF5F21" w14:textId="4304BFA4" w:rsidR="001D22EF" w:rsidRPr="002A237B" w:rsidRDefault="006040A6" w:rsidP="00F216F3">
      <w:pPr>
        <w:spacing w:before="0"/>
      </w:pPr>
      <w:r>
        <w:t>6</w:t>
      </w:r>
      <w:r w:rsidRPr="006040A6">
        <w:rPr>
          <w:vertAlign w:val="superscript"/>
        </w:rPr>
        <w:t>th</w:t>
      </w:r>
      <w:r>
        <w:t xml:space="preserve"> January 2021</w:t>
      </w:r>
    </w:p>
    <w:p w14:paraId="0F815486" w14:textId="77777777" w:rsidR="00F216F3" w:rsidRDefault="00F216F3" w:rsidP="00F216F3">
      <w:pPr>
        <w:spacing w:before="0"/>
      </w:pPr>
    </w:p>
    <w:p w14:paraId="6F9462DB" w14:textId="77777777" w:rsidR="001D22EF" w:rsidRDefault="001D22EF" w:rsidP="00F216F3">
      <w:pPr>
        <w:spacing w:before="0"/>
      </w:pPr>
      <w:r>
        <w:t>School of Computing</w:t>
      </w:r>
    </w:p>
    <w:p w14:paraId="2AA16505" w14:textId="21D15488" w:rsidR="00F216F3" w:rsidRDefault="00F216F3" w:rsidP="00F216F3">
      <w:pPr>
        <w:spacing w:before="0"/>
      </w:pPr>
      <w:r w:rsidRPr="00F216F3">
        <w:t xml:space="preserve">Phone: </w:t>
      </w:r>
      <w:r w:rsidR="00A827ED">
        <w:t>079 030 636 92</w:t>
      </w:r>
    </w:p>
    <w:p w14:paraId="0CAD353B" w14:textId="50EE9CE8" w:rsidR="001D22EF" w:rsidRDefault="009E0A1A" w:rsidP="00F216F3">
      <w:pPr>
        <w:spacing w:before="0"/>
        <w:rPr>
          <w:rStyle w:val="Hyperlink"/>
        </w:rPr>
      </w:pPr>
      <w:hyperlink r:id="rId9" w:history="1">
        <w:r w:rsidR="00A827ED" w:rsidRPr="004E2536">
          <w:rPr>
            <w:rStyle w:val="Hyperlink"/>
          </w:rPr>
          <w:t>c.mcinerney@leeds.ac.uk</w:t>
        </w:r>
      </w:hyperlink>
    </w:p>
    <w:sectPr w:rsidR="001D22EF" w:rsidSect="00137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E"/>
    <w:rsid w:val="00063ABC"/>
    <w:rsid w:val="000A395C"/>
    <w:rsid w:val="000C64CD"/>
    <w:rsid w:val="0013785C"/>
    <w:rsid w:val="001C2F45"/>
    <w:rsid w:val="001D22EF"/>
    <w:rsid w:val="00273123"/>
    <w:rsid w:val="002A237B"/>
    <w:rsid w:val="0030680A"/>
    <w:rsid w:val="00330467"/>
    <w:rsid w:val="003400F1"/>
    <w:rsid w:val="003F10B9"/>
    <w:rsid w:val="00416AA0"/>
    <w:rsid w:val="00456302"/>
    <w:rsid w:val="00517413"/>
    <w:rsid w:val="0056264E"/>
    <w:rsid w:val="00582004"/>
    <w:rsid w:val="005B0D14"/>
    <w:rsid w:val="005C161B"/>
    <w:rsid w:val="006040A6"/>
    <w:rsid w:val="006422C8"/>
    <w:rsid w:val="006F163E"/>
    <w:rsid w:val="00712D18"/>
    <w:rsid w:val="00734406"/>
    <w:rsid w:val="00873D7B"/>
    <w:rsid w:val="00880119"/>
    <w:rsid w:val="00890E90"/>
    <w:rsid w:val="0091059B"/>
    <w:rsid w:val="00930117"/>
    <w:rsid w:val="009E0A1A"/>
    <w:rsid w:val="00A36CF5"/>
    <w:rsid w:val="00A827ED"/>
    <w:rsid w:val="00AD1B4C"/>
    <w:rsid w:val="00AD3173"/>
    <w:rsid w:val="00B06B4E"/>
    <w:rsid w:val="00B16990"/>
    <w:rsid w:val="00B23E4E"/>
    <w:rsid w:val="00B3772F"/>
    <w:rsid w:val="00B55C5F"/>
    <w:rsid w:val="00B73992"/>
    <w:rsid w:val="00B7564E"/>
    <w:rsid w:val="00BF7C01"/>
    <w:rsid w:val="00C21F6A"/>
    <w:rsid w:val="00C43089"/>
    <w:rsid w:val="00CA19CD"/>
    <w:rsid w:val="00D00D33"/>
    <w:rsid w:val="00DD6F16"/>
    <w:rsid w:val="00E057DF"/>
    <w:rsid w:val="00E05A28"/>
    <w:rsid w:val="00E209F2"/>
    <w:rsid w:val="00E25799"/>
    <w:rsid w:val="00EB66B1"/>
    <w:rsid w:val="00F216F3"/>
    <w:rsid w:val="00F367F1"/>
    <w:rsid w:val="00F36BC6"/>
    <w:rsid w:val="00F419B2"/>
    <w:rsid w:val="00F9081E"/>
    <w:rsid w:val="00FA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8FC"/>
  <w15:docId w15:val="{4C1A6F87-B624-40D4-8861-0B18F00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BalloonText">
    <w:name w:val="Balloon Text"/>
    <w:basedOn w:val="Normal"/>
    <w:link w:val="BalloonTextChar"/>
    <w:uiPriority w:val="99"/>
    <w:semiHidden/>
    <w:unhideWhenUsed/>
    <w:rsid w:val="00B06B4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B4E"/>
    <w:rPr>
      <w:rFonts w:ascii="Tahoma" w:hAnsi="Tahoma" w:cs="Tahoma"/>
      <w:sz w:val="16"/>
      <w:szCs w:val="16"/>
    </w:rPr>
  </w:style>
  <w:style w:type="character" w:styleId="Hyperlink">
    <w:name w:val="Hyperlink"/>
    <w:basedOn w:val="DefaultParagraphFont"/>
    <w:uiPriority w:val="99"/>
    <w:unhideWhenUsed/>
    <w:rsid w:val="00B06B4E"/>
    <w:rPr>
      <w:color w:val="0000FF" w:themeColor="hyperlink"/>
      <w:u w:val="single"/>
    </w:rPr>
  </w:style>
  <w:style w:type="character" w:styleId="FollowedHyperlink">
    <w:name w:val="FollowedHyperlink"/>
    <w:basedOn w:val="DefaultParagraphFont"/>
    <w:uiPriority w:val="99"/>
    <w:semiHidden/>
    <w:unhideWhenUsed/>
    <w:rsid w:val="0013785C"/>
    <w:rPr>
      <w:color w:val="800080" w:themeColor="followedHyperlink"/>
      <w:u w:val="single"/>
    </w:rPr>
  </w:style>
  <w:style w:type="paragraph" w:styleId="ListParagraph">
    <w:name w:val="List Paragraph"/>
    <w:basedOn w:val="Normal"/>
    <w:uiPriority w:val="34"/>
    <w:qFormat/>
    <w:rsid w:val="00FA5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mcinerney@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434DA-8905-4FC8-A4F7-50A3742AAC31}">
  <ds:schemaRefs>
    <ds:schemaRef ds:uri="http://schemas.microsoft.com/office/infopath/2007/PartnerControls"/>
    <ds:schemaRef ds:uri="http://purl.org/dc/terms/"/>
    <ds:schemaRef ds:uri="bbd61249-83b9-438e-a84b-789da273a8cb"/>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32A7AB2F-7823-4C00-83EB-412D96C30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2B3EF5-0B8A-4A81-B190-CE52DC1C3C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Johnson</dc:creator>
  <cp:lastModifiedBy>Ciarán McInerney</cp:lastModifiedBy>
  <cp:revision>6</cp:revision>
  <dcterms:created xsi:type="dcterms:W3CDTF">2020-12-21T13:43:00Z</dcterms:created>
  <dcterms:modified xsi:type="dcterms:W3CDTF">2021-01-06T11:39:00Z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